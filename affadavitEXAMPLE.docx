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>State of Minnesota</w:t>
      </w:r>
      <w:r>
        <w:t xml:space="preserve">                              </w:t>
      </w:r>
      <w:r>
        <w:t xml:space="preserve">                              </w:t>
      </w:r>
      <w:r>
        <w:t xml:space="preserve">                              </w:t>
      </w:r>
      <w:r>
        <w:rPr>
          <w:b/>
        </w:rPr>
        <w:t>District Court</w:t>
      </w:r>
    </w:p>
    <w:p>
      <w:r>
        <w:rPr>
          <w:b/>
        </w:rPr>
        <w:t xml:space="preserve">County of: </w:t>
      </w:r>
      <w:r>
        <w:t>Washington</w:t>
      </w:r>
    </w:p>
    <w:p>
      <w:r>
        <w:rPr>
          <w:b/>
        </w:rPr>
        <w:t xml:space="preserve">Court File Number: </w:t>
      </w:r>
    </w:p>
    <w:p>
      <w:r>
        <w:rPr>
          <w:b/>
        </w:rPr>
        <w:t xml:space="preserve">Judicial District:  </w:t>
      </w:r>
    </w:p>
    <w:p>
      <w:r>
        <w:t>Case Type: Criminal</w:t>
      </w:r>
    </w:p>
    <w:p>
      <w:r>
        <w:rPr>
          <w:b/>
        </w:rPr>
        <w:t xml:space="preserve">State of Minnesota </w:t>
      </w:r>
    </w:p>
    <w:p>
      <w:r>
        <w:rPr>
          <w:i/>
        </w:rPr>
        <w:t>Plaintiff</w:t>
      </w:r>
    </w:p>
    <w:p>
      <w:r>
        <w:rPr>
          <w:b/>
        </w:rPr>
        <w:t xml:space="preserve"> VS </w:t>
      </w:r>
    </w:p>
    <w:p>
      <w:r>
        <w:t>Paul Andrew Bromen</w:t>
      </w:r>
    </w:p>
    <w:p>
      <w:r>
        <w:rPr>
          <w:i/>
        </w:rPr>
        <w:t>Defendant</w:t>
      </w:r>
    </w:p>
    <w:p>
      <w:r>
        <w:t xml:space="preserve">I, Paul Andrew Bromen, state under the penalty of prejury that the following stateements are true and correct to the bset of my knowledge, belief, and recollection: </w:t>
      </w:r>
    </w:p>
    <w:p>
      <w:r>
        <w:t>This affidavit is to serve as further explanation of the case I wish to expunge and demonstrate the progress and rehabilitative efforts I have made since then.</w:t>
      </w:r>
    </w:p>
    <w:p>
      <w:r>
        <w:rPr>
          <w:b/>
        </w:rPr>
        <w:t>Answer to question 5</w:t>
      </w:r>
    </w:p>
    <w:p>
      <w:r>
        <w:t>TO BE COMPLETED</w:t>
      </w:r>
    </w:p>
    <w:p>
      <w:r>
        <w:rPr>
          <w:b/>
        </w:rPr>
        <w:t>Answer to question 6</w:t>
      </w:r>
    </w:p>
    <w:p>
      <w:r>
        <w:t>I am seeking an expungement for several reasons that are crucial to my personal and professional growth. Firstly, I am looking to improve my employment prospects. Having a criminal record has been a significant barrier in securing a job, and I believe an expungement would open up more opportunities for me. Secondly, I am seeking to eliminate potential barriers to housing. My past convictions have made it difficult for me to find a suitable place to live, and I am hopeful that an expungement would alleviate this issue. Thirdly, I aspire to obtain professional licenses to further my career, but my criminal record has been a hindrance. Lastly, the stress and anxiety related to my past convictions have been a constant burden on my mental health. I believe that an expungement would provide me with a fresh start and a chance to move forward without the weight of my past mistakes.</w:t>
      </w:r>
    </w:p>
    <w:p>
      <w:r>
        <w:rPr>
          <w:b/>
        </w:rPr>
        <w:t>Answer to question 13</w:t>
      </w:r>
    </w:p>
    <w:p>
      <w:r>
        <w:t>I am seeking an expungement for several reasons that are crucial to my personal and professional growth. Firstly, I am looking to improve my employment prospects. Having a criminal record has been a significant barrier in securing a job, and I believe an expungement would open up more opportunities for me. Secondly, I am seeking to eliminate potential barriers to housing. My past convictions have made it difficult for me to find a suitable place to live, and I am hopeful that an expungement would alleviate this issue. Thirdly, I aspire to obtain professional licenses to further my career, but my criminal record has been a hindrance. Lastly, the stress and anxiety related to my past convictions have been a constant burden on my mental health. I believe that an expungement would provide me with a fresh start and a chance to move forward without the weight of my past mistakes.</w:t>
      </w:r>
    </w:p>
    <w:p>
      <w:r>
        <w:rPr>
          <w:b/>
        </w:rPr>
        <w:t>Answer to question 16</w:t>
      </w:r>
    </w:p>
    <w:p>
      <w:r>
        <w:t>Several factors should grant me an expungement, Your Honor. Firstly, since my conviction, I have demonstrated consistent good behavior and have not been involved in any other criminal activities. I have also completed all the requirements of my sentence, including probation and any mandated community service or rehabilitation programs. I have been gainfully employed and have been contributing positively to my community. Furthermore, the conviction I am seeking to expunge is not a violent or sexual offense, and it has been a significant amount of time since the conviction. This expungement would greatly improve my life by opening up opportunities that are currently closed to me due to my criminal record. I believe I have shown that I am not a threat to society and that I am committed to living a law-abiding life.</w:t>
      </w:r>
    </w:p>
    <w:p>
      <w:r>
        <w:rPr>
          <w:b/>
        </w:rPr>
        <w:t>I declare under penalty of perjury that everything I have stated in this document is true and correct</w:t>
      </w:r>
    </w:p>
    <w:p>
      <w:r>
        <w:rPr>
          <w:b/>
        </w:rPr>
        <w:t xml:space="preserve">Dated: </w:t>
      </w:r>
    </w:p>
    <w:p>
      <w:r>
        <w:rPr>
          <w:b/>
        </w:rPr>
        <w:t>Signature: /s/</w:t>
      </w:r>
    </w:p>
    <w:p>
      <w:r>
        <w:t xml:space="preserve">                         Paul Andrew Bromen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