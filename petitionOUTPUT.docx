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State of Minnesota</w:t>
      </w:r>
      <w:r>
        <w:t xml:space="preserve">                              </w:t>
      </w:r>
      <w:r>
        <w:t xml:space="preserve">                              </w:t>
      </w:r>
      <w:r>
        <w:t xml:space="preserve">                              </w:t>
      </w:r>
      <w:r>
        <w:rPr>
          <w:b/>
        </w:rPr>
        <w:t>District Court</w:t>
      </w:r>
    </w:p>
    <w:p>
      <w:r>
        <w:rPr>
          <w:b/>
        </w:rPr>
        <w:t xml:space="preserve">County of: </w:t>
      </w:r>
      <w:r>
        <w:t>Washington</w:t>
      </w:r>
    </w:p>
    <w:p>
      <w:r>
        <w:rPr>
          <w:b/>
        </w:rPr>
        <w:t xml:space="preserve">Court File Number: </w:t>
      </w:r>
    </w:p>
    <w:p>
      <w:r>
        <w:rPr>
          <w:b/>
        </w:rPr>
        <w:t xml:space="preserve">Judicial District: </w:t>
      </w:r>
    </w:p>
    <w:p>
      <w:r>
        <w:rPr>
          <w:b/>
        </w:rPr>
        <w:t xml:space="preserve">Case Type: </w:t>
      </w:r>
      <w:r>
        <w:t>Criminal</w:t>
      </w:r>
    </w:p>
    <w:p>
      <w:r>
        <w:t xml:space="preserve">State of Minnesota </w:t>
      </w:r>
    </w:p>
    <w:p>
      <w:r>
        <w:rPr>
          <w:i/>
        </w:rPr>
        <w:t>Plaintiff</w:t>
      </w:r>
    </w:p>
    <w:p>
      <w:r>
        <w:rPr>
          <w:b/>
        </w:rPr>
        <w:t xml:space="preserve"> VS </w:t>
      </w:r>
    </w:p>
    <w:p>
      <w:r>
        <w:t>Paul Andrew Bromen</w:t>
      </w:r>
    </w:p>
    <w:p>
      <w:r>
        <w:rPr>
          <w:i/>
        </w:rPr>
        <w:t>Defendant</w:t>
      </w:r>
    </w:p>
    <w:p>
      <w:pPr>
        <w:pStyle w:val="Heading1"/>
      </w:pPr>
      <w:r>
        <w:t>Notice of Hearing and Petition for Expungement (EXP102)</w:t>
      </w:r>
    </w:p>
    <w:p>
      <w:pPr>
        <w:pStyle w:val="Heading3"/>
      </w:pPr>
      <w:r>
        <w:t>Minn. Stat. § 609A.03 or Inherent Authority</w:t>
      </w:r>
    </w:p>
    <w:p>
      <w:r>
        <w:rPr>
          <w:b/>
        </w:rPr>
        <w:t xml:space="preserve">Notice to Law Enforcement / Government Agency / Prosecutor: </w:t>
      </w:r>
      <w:r>
        <w:rPr>
          <w:b/>
        </w:rPr>
        <w:t>Any objection to an expungement in this case shall be filed with the court as soon as possible, and within 60 days</w:t>
      </w:r>
    </w:p>
    <w:p>
      <w:pPr>
        <w:pStyle w:val="Heading2"/>
      </w:pPr>
      <w:r>
        <w:t>Hearing Information</w:t>
      </w:r>
    </w:p>
    <w:p>
      <w:r>
        <w:t>The Hearing in this case is scheduled on:</w:t>
      </w:r>
    </w:p>
    <w:p>
      <w:r>
        <w:t>When will we know?</w:t>
      </w:r>
    </w:p>
    <w:p>
      <w:r>
        <w:t>This hearing will be:</w:t>
      </w:r>
    </w:p>
    <w:p>
      <w:r>
        <w:t>REMOTE USING ZOOM</w:t>
      </w:r>
    </w:p>
    <w:p>
      <w:r>
        <w:t>Zoom Meeting ID:</w:t>
      </w:r>
    </w:p>
    <w:p>
      <w:r>
        <w:t>Passcode:</w:t>
      </w:r>
    </w:p>
    <w:p>
      <w:r>
        <w:br w:type="page"/>
      </w:r>
    </w:p>
    <w:p>
      <w:pPr>
        <w:pStyle w:val="Heading2"/>
      </w:pPr>
      <w:r>
        <w:t>Petition for Expungement</w:t>
      </w:r>
    </w:p>
    <w:p>
      <w:r>
        <w:rPr>
          <w:b/>
        </w:rPr>
        <w:t>1. List your full name:</w:t>
      </w:r>
    </w:p>
    <w:p>
      <w:r>
        <w:rPr>
          <w:b/>
        </w:rPr>
        <w:t xml:space="preserve">  First: </w:t>
      </w:r>
      <w:r>
        <w:t>Paul</w:t>
      </w:r>
    </w:p>
    <w:p>
      <w:r>
        <w:rPr>
          <w:b/>
        </w:rPr>
        <w:t xml:space="preserve">  Middle: </w:t>
      </w:r>
      <w:r>
        <w:t>Andrew</w:t>
      </w:r>
    </w:p>
    <w:p>
      <w:r>
        <w:rPr>
          <w:b/>
        </w:rPr>
        <w:t xml:space="preserve">  Last: </w:t>
      </w:r>
      <w:r>
        <w:t>Bromen</w:t>
      </w:r>
    </w:p>
    <w:p>
      <w:r>
        <w:rPr>
          <w:b/>
        </w:rPr>
        <w:t xml:space="preserve">2. List any other legal names or aliases you have been known as: </w:t>
      </w:r>
      <w:r/>
    </w:p>
    <w:p>
      <w:r>
        <w:rPr>
          <w:b/>
        </w:rPr>
        <w:t xml:space="preserve">3. List your date of birth: </w:t>
      </w:r>
      <w:r>
        <w:t>07/30/1984</w:t>
      </w:r>
    </w:p>
    <w:p>
      <w:r>
        <w:rPr>
          <w:b/>
        </w:rPr>
        <w:t xml:space="preserve">4. List your current address: </w:t>
      </w:r>
    </w:p>
    <w:p>
      <w:r>
        <w:rPr>
          <w:b/>
        </w:rPr>
        <w:t xml:space="preserve">  Street Address: </w:t>
      </w:r>
      <w:r>
        <w:t>123 Otchipwe Ave N</w:t>
      </w:r>
    </w:p>
    <w:p>
      <w:r>
        <w:rPr>
          <w:b/>
        </w:rPr>
        <w:t xml:space="preserve">  City, State, Zip: </w:t>
      </w:r>
      <w:r>
        <w:t>Stillwater, MN 55082</w:t>
      </w:r>
    </w:p>
    <w:p>
      <w:r>
        <w:rPr>
          <w:b/>
        </w:rPr>
        <w:t xml:space="preserve">5. List all the other addresses you have lived at since the date of the offence for which you are seeking an expungement: </w:t>
      </w:r>
    </w:p>
    <w:p>
      <w:r>
        <w:rPr>
          <w:b/>
        </w:rPr>
        <w:t xml:space="preserve">  Check this box if you have only lived at your current address (listed in #4) since the date of the offense</w:t>
      </w:r>
    </w:p>
    <w:p>
      <w:r>
        <w:t xml:space="preserve">  See attached affidavit for answer</w:t>
      </w:r>
    </w:p>
    <w:p>
      <w:r>
        <w:rPr>
          <w:b/>
        </w:rPr>
        <w:t xml:space="preserve">6. Reasons for this Request: </w:t>
      </w:r>
    </w:p>
    <w:p>
      <w:r>
        <w:rPr>
          <w:b/>
        </w:rPr>
        <w:t xml:space="preserve">  I am asking for an expungement because:</w:t>
      </w:r>
    </w:p>
    <w:p>
      <w:r>
        <w:t xml:space="preserve">  See attached affidavit for answer</w:t>
      </w:r>
    </w:p>
    <w:p>
      <w:r>
        <w:rPr>
          <w:b/>
        </w:rPr>
        <w:t>7. Criminal Record.</w:t>
      </w:r>
    </w:p>
    <w:p>
      <w:r>
        <w:t xml:space="preserve">  THIS IS WHERE THE TABLE WILL GO TO BE ADDED BY THE LAWYER</w:t>
      </w:r>
    </w:p>
    <w:p>
      <w:r>
        <w:rPr>
          <w:b/>
        </w:rPr>
        <w:t>8. Past Requests. Have you ever asked for an expungemenet, pardon, or sealing of a criminal record before?</w:t>
      </w:r>
    </w:p>
    <w:p>
      <w:r>
        <w:t xml:space="preserve">  CLIENT ANSWER HERE YES OR NO</w:t>
      </w:r>
    </w:p>
    <w:p>
      <w:r>
        <w:rPr>
          <w:b/>
        </w:rPr>
        <w:t xml:space="preserve">  If yes, list each other request for an expungement, pardon, or sealing of a criminal record you have made:</w:t>
      </w:r>
      <w:r/>
    </w:p>
    <w:p>
      <w:r>
        <w:rPr>
          <w:b/>
        </w:rPr>
        <w:t>9. Qualification for Expungement.</w:t>
      </w:r>
    </w:p>
    <w:p>
      <w:r>
        <w:rPr>
          <w:b/>
        </w:rPr>
        <w:t xml:space="preserve">  Why do you qualify for an expungement?</w:t>
      </w:r>
    </w:p>
    <w:p>
      <w:r>
        <w:rPr>
          <w:b/>
        </w:rPr>
        <w:t>10. Offense Details. What is the offense you want to expunge?</w:t>
      </w:r>
    </w:p>
    <w:p>
      <w:r>
        <w:t xml:space="preserve">  Case#:</w:t>
      </w:r>
    </w:p>
    <w:p>
      <w:r>
        <w:t xml:space="preserve">  Jurisdiction/City where the offense occured:</w:t>
      </w:r>
    </w:p>
    <w:p>
      <w:r>
        <w:t xml:space="preserve">  Type of offense:</w:t>
      </w:r>
    </w:p>
    <w:p>
      <w:r>
        <w:t xml:space="preserve">  Date of offense:</w:t>
      </w:r>
    </w:p>
    <w:p>
      <w:r>
        <w:rPr>
          <w:b/>
        </w:rPr>
        <w:t>11. Victims. Were there any identifiable victims in this case?</w:t>
      </w:r>
    </w:p>
    <w:p>
      <w:r>
        <w:rPr>
          <w:b/>
        </w:rPr>
        <w:t xml:space="preserve">  If Yes, list the names of the victims: </w:t>
      </w:r>
    </w:p>
    <w:p>
      <w:r>
        <w:rPr>
          <w:b/>
        </w:rPr>
        <w:t>12.</w:t>
        <w:tab/>
        <w:t>Protection, Restraining, or No-Contact Orders. Is there now, or has there ever been, an Order for Protection, Restraining Order, or other No-Contact Order prohibiting you from contacting the victims? #:</w:t>
      </w:r>
    </w:p>
    <w:p>
      <w:r>
        <w:t xml:space="preserve">  YES OR NO OR N/A BASED ON CLIENT ANSWERS</w:t>
      </w:r>
    </w:p>
    <w:p>
      <w:r>
        <w:rPr>
          <w:b/>
        </w:rPr>
        <w:t>13.</w:t>
        <w:tab/>
        <w:t xml:space="preserve">Personal Rehabilitation.  Describe what steps you have taken since the time of the offense toward personal rehabilitation, including treatment, work, or other personal history that demonstrates rehabilitation.   </w:t>
      </w:r>
    </w:p>
    <w:p>
      <w:r>
        <w:rPr>
          <w:b/>
        </w:rPr>
        <w:t xml:space="preserve">  I have taken the following steps toward personal rehabilitation:</w:t>
      </w:r>
    </w:p>
    <w:p>
      <w:r>
        <w:t xml:space="preserve">  See attached affidavit for answer</w:t>
      </w:r>
    </w:p>
    <w:p>
      <w:r>
        <w:rPr>
          <w:b/>
        </w:rPr>
        <w:t xml:space="preserve">14. Do you want to ask the court to seal any private or confidential data submitted by the responding agencies or other jurisdictions? [Minn. Stat. § 609A.03, subd. 3(d)] </w:t>
      </w:r>
    </w:p>
    <w:p>
      <w:r>
        <w:t xml:space="preserve">  Yes</w:t>
      </w:r>
    </w:p>
    <w:p>
      <w:r>
        <w:rPr>
          <w:b/>
        </w:rPr>
        <w:t xml:space="preserve"> 15.</w:t>
        <w:tab/>
        <w:t xml:space="preserve">Do you want to ask that, if an expungement is ordered, each agency and jurisdiction that receives the order must send a letter to you at the address provided confirming receipt of the expungement order and that the record has been expunged? [Minn. Stat. § 609A.03, subd. 8(b)]: </w:t>
      </w:r>
    </w:p>
    <w:p>
      <w:r>
        <w:t xml:space="preserve">  Yes</w:t>
      </w:r>
    </w:p>
    <w:p>
      <w:r>
        <w:rPr>
          <w:b/>
        </w:rPr>
        <w:t xml:space="preserve">  16.</w:t>
        <w:tab/>
        <w:t>Mitigating or Aggravating Factors. Explain any mitigating or aggravating factors relating to the underlying crime, including your level of participation, the context and circumstances of the underlying crime, and what risk, if any, you pose to individuals or society</w:t>
      </w:r>
    </w:p>
    <w:p>
      <w:r>
        <w:t xml:space="preserve">  See attached affidavit for answer</w:t>
      </w:r>
    </w:p>
    <w:p>
      <w:r>
        <w:br w:type="page"/>
      </w:r>
    </w:p>
    <w:p>
      <w:r>
        <w:rPr>
          <w:b/>
        </w:rPr>
        <w:t xml:space="preserve">I declare under penalty of perjury that everything I have stated in this document is true and correct.  Minn. Stat. § 358.116 </w:t>
      </w:r>
    </w:p>
    <w:p>
      <w:r>
        <w:rPr>
          <w:b/>
        </w:rPr>
        <w:t>Date:</w:t>
      </w:r>
    </w:p>
    <w:p>
      <w:r>
        <w:rPr>
          <w:b/>
        </w:rPr>
        <w:t xml:space="preserve">Signature: </w:t>
      </w:r>
    </w:p>
    <w:p>
      <w:r>
        <w:rPr>
          <w:b/>
        </w:rPr>
        <w:t>County and State where signed:</w:t>
      </w:r>
    </w:p>
    <w:p>
      <w:r>
        <w:rPr>
          <w:b/>
        </w:rPr>
        <w:t>Name:</w:t>
      </w:r>
    </w:p>
    <w:p>
      <w:r>
        <w:rPr>
          <w:b/>
        </w:rPr>
        <w:t>Address:</w:t>
      </w:r>
    </w:p>
    <w:p>
      <w:r>
        <w:rPr>
          <w:b/>
        </w:rPr>
        <w:t>City/State/Zip:</w:t>
      </w:r>
    </w:p>
    <w:p>
      <w:r>
        <w:rPr>
          <w:b/>
        </w:rPr>
        <w:t>Phone:</w:t>
      </w:r>
    </w:p>
    <w:p>
      <w:r>
        <w:rPr>
          <w:b/>
        </w:rPr>
        <w:t>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